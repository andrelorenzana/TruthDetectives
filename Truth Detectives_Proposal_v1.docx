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5B945" w14:textId="77777777" w:rsidR="003312ED" w:rsidRDefault="00AC10BD">
      <w:pPr>
        <w:pStyle w:val="Title"/>
      </w:pPr>
      <w:r>
        <w:t>Truth Detectives:</w:t>
      </w:r>
      <w:r w:rsidR="00C92C41">
        <w:br/>
      </w:r>
      <w:r>
        <w:t>Seeking out fake news</w:t>
      </w:r>
    </w:p>
    <w:p w14:paraId="2C81721F" w14:textId="77777777" w:rsidR="003312ED" w:rsidRDefault="00C122CD">
      <w:pPr>
        <w:pStyle w:val="Subtitle"/>
      </w:pPr>
      <w:r>
        <w:t>January 15, 2019</w:t>
      </w:r>
    </w:p>
    <w:p w14:paraId="7D03D205" w14:textId="77777777" w:rsidR="003312ED" w:rsidRDefault="00920CD3">
      <w:pPr>
        <w:pStyle w:val="Heading1"/>
      </w:pPr>
      <w:sdt>
        <w:sdtPr>
          <w:alias w:val="Overview:"/>
          <w:tag w:val="Overview:"/>
          <w:id w:val="1877890496"/>
          <w:placeholder>
            <w:docPart w:val="52537150766848D39B913452A113C8AD"/>
          </w:placeholder>
          <w:temporary/>
          <w:showingPlcHdr/>
          <w15:appearance w15:val="hidden"/>
        </w:sdtPr>
        <w:sdtEndPr/>
        <w:sdtContent>
          <w:r w:rsidR="000A0612">
            <w:t>Overview</w:t>
          </w:r>
        </w:sdtContent>
      </w:sdt>
    </w:p>
    <w:p w14:paraId="169D03F4" w14:textId="77777777" w:rsidR="003312ED" w:rsidRDefault="00920CD3">
      <w:pPr>
        <w:pStyle w:val="Heading2"/>
      </w:pPr>
      <w:sdt>
        <w:sdtPr>
          <w:alias w:val="Project Background and Description:"/>
          <w:tag w:val="Project Background and Description:"/>
          <w:id w:val="1787619282"/>
          <w:placeholder>
            <w:docPart w:val="60428BCCC37B40A6BA690D9A969A5F81"/>
          </w:placeholder>
          <w:temporary/>
          <w:showingPlcHdr/>
          <w15:appearance w15:val="hidden"/>
        </w:sdtPr>
        <w:sdtEndPr/>
        <w:sdtContent>
          <w:r w:rsidR="000A0612">
            <w:t>Project Background and Description</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4698C90E"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20AD5E1E" w14:textId="77777777" w:rsidR="005D4DC9" w:rsidRDefault="005D4DC9" w:rsidP="007664E8"/>
        </w:tc>
        <w:tc>
          <w:tcPr>
            <w:tcW w:w="4692" w:type="pct"/>
          </w:tcPr>
          <w:p w14:paraId="36005A66" w14:textId="77777777" w:rsidR="005D4DC9" w:rsidRDefault="00AC10BD" w:rsidP="008D5E06">
            <w:pPr>
              <w:pStyle w:val="TipText"/>
              <w:cnfStyle w:val="000000000000" w:firstRow="0" w:lastRow="0" w:firstColumn="0" w:lastColumn="0" w:oddVBand="0" w:evenVBand="0" w:oddHBand="0" w:evenHBand="0" w:firstRowFirstColumn="0" w:firstRowLastColumn="0" w:lastRowFirstColumn="0" w:lastRowLastColumn="0"/>
            </w:pPr>
            <w:r>
              <w:t xml:space="preserve">We all hear about fake news, but what news is </w:t>
            </w:r>
            <w:proofErr w:type="gramStart"/>
            <w:r>
              <w:t>really fake</w:t>
            </w:r>
            <w:proofErr w:type="gramEnd"/>
            <w:r>
              <w:t>? Our team wants to seek the truth and use real-life data to determine how much fake news is out there.</w:t>
            </w:r>
          </w:p>
        </w:tc>
      </w:tr>
    </w:tbl>
    <w:p w14:paraId="6E65FB4B" w14:textId="77777777" w:rsidR="003312ED" w:rsidRDefault="003312ED"/>
    <w:p w14:paraId="59666AF3" w14:textId="77777777" w:rsidR="003312ED" w:rsidRDefault="00920CD3">
      <w:pPr>
        <w:pStyle w:val="Heading2"/>
      </w:pPr>
      <w:sdt>
        <w:sdtPr>
          <w:alias w:val="Project Scope:"/>
          <w:tag w:val="Project Scope:"/>
          <w:id w:val="-1612591818"/>
          <w:placeholder>
            <w:docPart w:val="CFC4CD9EA1744C949F4B3FC445D217F6"/>
          </w:placeholder>
          <w:temporary/>
          <w:showingPlcHdr/>
          <w15:appearance w15:val="hidden"/>
        </w:sdtPr>
        <w:sdtEndPr/>
        <w:sdtContent>
          <w:r w:rsidR="001A728E">
            <w:t>Project Scope</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0D0057AF"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921CC1C" w14:textId="77777777" w:rsidR="005D4DC9" w:rsidRDefault="005D4DC9" w:rsidP="007664E8"/>
        </w:tc>
        <w:tc>
          <w:tcPr>
            <w:tcW w:w="4692" w:type="pct"/>
          </w:tcPr>
          <w:p w14:paraId="30A0343A" w14:textId="77777777" w:rsidR="005D4DC9" w:rsidRPr="00AC10BD" w:rsidRDefault="00AC10BD" w:rsidP="008D5E06">
            <w:pPr>
              <w:pStyle w:val="TipText"/>
              <w:cnfStyle w:val="000000000000" w:firstRow="0" w:lastRow="0" w:firstColumn="0" w:lastColumn="0" w:oddVBand="0" w:evenVBand="0" w:oddHBand="0" w:evenHBand="0" w:firstRowFirstColumn="0" w:firstRowLastColumn="0" w:lastRowFirstColumn="0" w:lastRowLastColumn="0"/>
            </w:pPr>
            <w:r>
              <w:t>The Truth Detectives want to help the public differentiate fake news, real news, and satire. We will be gathering news articles that have been labeled as fake, real, or satirical and loading them into one table for analysis. We will be finding common elements between these articles, and plotting trends.</w:t>
            </w:r>
          </w:p>
        </w:tc>
      </w:tr>
    </w:tbl>
    <w:p w14:paraId="61309A68" w14:textId="77777777" w:rsidR="003312ED" w:rsidRDefault="003312ED"/>
    <w:p w14:paraId="20A06CB6" w14:textId="77777777" w:rsidR="003312ED" w:rsidRDefault="00920CD3">
      <w:pPr>
        <w:pStyle w:val="Heading2"/>
      </w:pPr>
      <w:sdt>
        <w:sdtPr>
          <w:alias w:val="High-Level Requirements:"/>
          <w:tag w:val="High-Level Requirements:"/>
          <w:id w:val="-1806920622"/>
          <w:placeholder>
            <w:docPart w:val="6930817D62B9438F8488E8B9AA168D34"/>
          </w:placeholder>
          <w:temporary/>
          <w:showingPlcHdr/>
          <w15:appearance w15:val="hidden"/>
        </w:sdtPr>
        <w:sdtEndPr/>
        <w:sdtContent>
          <w:r w:rsidR="001A728E">
            <w:t>High-Level Requirements</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30C83925"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5774F4B" w14:textId="77777777" w:rsidR="005D4DC9" w:rsidRDefault="005D4DC9" w:rsidP="007664E8"/>
        </w:tc>
        <w:tc>
          <w:tcPr>
            <w:tcW w:w="4692" w:type="pct"/>
          </w:tcPr>
          <w:p w14:paraId="0D29CD89" w14:textId="77777777" w:rsidR="005D4DC9" w:rsidRDefault="00AC10BD" w:rsidP="008D5E06">
            <w:pPr>
              <w:pStyle w:val="TipText"/>
              <w:cnfStyle w:val="000000000000" w:firstRow="0" w:lastRow="0" w:firstColumn="0" w:lastColumn="0" w:oddVBand="0" w:evenVBand="0" w:oddHBand="0" w:evenHBand="0" w:firstRowFirstColumn="0" w:firstRowLastColumn="0" w:lastRowFirstColumn="0" w:lastRowLastColumn="0"/>
            </w:pPr>
            <w:r>
              <w:t>We will be answering the following questions:</w:t>
            </w:r>
          </w:p>
          <w:p w14:paraId="17BEB9B8" w14:textId="77777777" w:rsidR="00AC10BD" w:rsidRDefault="001A0142" w:rsidP="00AC10BD">
            <w:pPr>
              <w:pStyle w:val="TipText"/>
              <w:numPr>
                <w:ilvl w:val="0"/>
                <w:numId w:val="16"/>
              </w:numPr>
              <w:cnfStyle w:val="000000000000" w:firstRow="0" w:lastRow="0" w:firstColumn="0" w:lastColumn="0" w:oddVBand="0" w:evenVBand="0" w:oddHBand="0" w:evenHBand="0" w:firstRowFirstColumn="0" w:firstRowLastColumn="0" w:lastRowFirstColumn="0" w:lastRowLastColumn="0"/>
            </w:pPr>
            <w:r>
              <w:t xml:space="preserve">What are the common elements that fake news has? </w:t>
            </w:r>
          </w:p>
          <w:p w14:paraId="0AE77D1F" w14:textId="77777777" w:rsidR="001A0142" w:rsidRDefault="001A0142" w:rsidP="00AC10BD">
            <w:pPr>
              <w:pStyle w:val="TipText"/>
              <w:numPr>
                <w:ilvl w:val="0"/>
                <w:numId w:val="16"/>
              </w:numPr>
              <w:cnfStyle w:val="000000000000" w:firstRow="0" w:lastRow="0" w:firstColumn="0" w:lastColumn="0" w:oddVBand="0" w:evenVBand="0" w:oddHBand="0" w:evenHBand="0" w:firstRowFirstColumn="0" w:firstRowLastColumn="0" w:lastRowFirstColumn="0" w:lastRowLastColumn="0"/>
            </w:pPr>
            <w:r>
              <w:t>What are the topics that are most reoccurring in each label?</w:t>
            </w:r>
          </w:p>
          <w:p w14:paraId="6DB7C75B" w14:textId="77777777" w:rsidR="001A0142" w:rsidRDefault="001A0142" w:rsidP="001A0142">
            <w:pPr>
              <w:pStyle w:val="TipText"/>
              <w:numPr>
                <w:ilvl w:val="0"/>
                <w:numId w:val="16"/>
              </w:numPr>
              <w:cnfStyle w:val="000000000000" w:firstRow="0" w:lastRow="0" w:firstColumn="0" w:lastColumn="0" w:oddVBand="0" w:evenVBand="0" w:oddHBand="0" w:evenHBand="0" w:firstRowFirstColumn="0" w:firstRowLastColumn="0" w:lastRowFirstColumn="0" w:lastRowLastColumn="0"/>
            </w:pPr>
            <w:r>
              <w:t>Is there a trend in who is propagating fake news?</w:t>
            </w:r>
          </w:p>
          <w:p w14:paraId="3E67D7A2" w14:textId="77777777" w:rsidR="001A0142" w:rsidRDefault="001A0142" w:rsidP="00AC10BD">
            <w:pPr>
              <w:pStyle w:val="TipText"/>
              <w:numPr>
                <w:ilvl w:val="0"/>
                <w:numId w:val="16"/>
              </w:numPr>
              <w:cnfStyle w:val="000000000000" w:firstRow="0" w:lastRow="0" w:firstColumn="0" w:lastColumn="0" w:oddVBand="0" w:evenVBand="0" w:oddHBand="0" w:evenHBand="0" w:firstRowFirstColumn="0" w:firstRowLastColumn="0" w:lastRowFirstColumn="0" w:lastRowLastColumn="0"/>
            </w:pPr>
            <w:r>
              <w:t>Are there trends?</w:t>
            </w:r>
          </w:p>
        </w:tc>
      </w:tr>
    </w:tbl>
    <w:p w14:paraId="0C450B60" w14:textId="77777777" w:rsidR="003312ED" w:rsidRDefault="001A0142">
      <w:pPr>
        <w:pStyle w:val="Heading2"/>
      </w:pPr>
      <w:r>
        <w:t>Resources</w:t>
      </w:r>
    </w:p>
    <w:tbl>
      <w:tblPr>
        <w:tblStyle w:val="TipTable"/>
        <w:tblW w:w="5000" w:type="pct"/>
        <w:tblLook w:val="04A0" w:firstRow="1" w:lastRow="0" w:firstColumn="1" w:lastColumn="0" w:noHBand="0" w:noVBand="1"/>
        <w:tblDescription w:val="Layout table"/>
      </w:tblPr>
      <w:tblGrid>
        <w:gridCol w:w="577"/>
        <w:gridCol w:w="8783"/>
      </w:tblGrid>
      <w:tr w:rsidR="005D4DC9" w14:paraId="4CC4D3D4"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FD20790" w14:textId="77777777" w:rsidR="005D4DC9" w:rsidRDefault="005D4DC9" w:rsidP="007664E8"/>
        </w:tc>
        <w:tc>
          <w:tcPr>
            <w:tcW w:w="4692" w:type="pct"/>
          </w:tcPr>
          <w:p w14:paraId="4779072A" w14:textId="77777777" w:rsidR="001A0142" w:rsidRDefault="00920CD3" w:rsidP="001A0142">
            <w:pPr>
              <w:pStyle w:val="TipText"/>
              <w:numPr>
                <w:ilvl w:val="0"/>
                <w:numId w:val="17"/>
              </w:numPr>
              <w:cnfStyle w:val="000000000000" w:firstRow="0" w:lastRow="0" w:firstColumn="0" w:lastColumn="0" w:oddVBand="0" w:evenVBand="0" w:oddHBand="0" w:evenHBand="0" w:firstRowFirstColumn="0" w:firstRowLastColumn="0" w:lastRowFirstColumn="0" w:lastRowLastColumn="0"/>
            </w:pPr>
            <w:hyperlink r:id="rId7" w:history="1">
              <w:r w:rsidR="001A0142" w:rsidRPr="001A0142">
                <w:rPr>
                  <w:rStyle w:val="Hyperlink"/>
                </w:rPr>
                <w:t>Fake News Dataset</w:t>
              </w:r>
            </w:hyperlink>
          </w:p>
          <w:p w14:paraId="0914A6A9" w14:textId="77777777" w:rsidR="005D4DC9" w:rsidRDefault="00920CD3" w:rsidP="001A0142">
            <w:pPr>
              <w:pStyle w:val="TipText"/>
              <w:numPr>
                <w:ilvl w:val="0"/>
                <w:numId w:val="17"/>
              </w:numPr>
              <w:cnfStyle w:val="000000000000" w:firstRow="0" w:lastRow="0" w:firstColumn="0" w:lastColumn="0" w:oddVBand="0" w:evenVBand="0" w:oddHBand="0" w:evenHBand="0" w:firstRowFirstColumn="0" w:firstRowLastColumn="0" w:lastRowFirstColumn="0" w:lastRowLastColumn="0"/>
            </w:pPr>
            <w:hyperlink r:id="rId8" w:history="1">
              <w:r w:rsidR="001A0142" w:rsidRPr="001A0142">
                <w:rPr>
                  <w:rStyle w:val="Hyperlink"/>
                </w:rPr>
                <w:t>Sarcasm Detection</w:t>
              </w:r>
            </w:hyperlink>
          </w:p>
          <w:p w14:paraId="784A510C" w14:textId="77777777" w:rsidR="001A0142" w:rsidRDefault="00920CD3" w:rsidP="001A0142">
            <w:pPr>
              <w:pStyle w:val="TipText"/>
              <w:numPr>
                <w:ilvl w:val="0"/>
                <w:numId w:val="17"/>
              </w:numPr>
              <w:cnfStyle w:val="000000000000" w:firstRow="0" w:lastRow="0" w:firstColumn="0" w:lastColumn="0" w:oddVBand="0" w:evenVBand="0" w:oddHBand="0" w:evenHBand="0" w:firstRowFirstColumn="0" w:firstRowLastColumn="0" w:lastRowFirstColumn="0" w:lastRowLastColumn="0"/>
            </w:pPr>
            <w:hyperlink r:id="rId9" w:history="1">
              <w:r w:rsidR="001A0142" w:rsidRPr="001A0142">
                <w:rPr>
                  <w:rStyle w:val="Hyperlink"/>
                </w:rPr>
                <w:t>New York Times API</w:t>
              </w:r>
            </w:hyperlink>
          </w:p>
          <w:p w14:paraId="56142747" w14:textId="77777777" w:rsidR="001A0142" w:rsidRDefault="00920CD3" w:rsidP="001A0142">
            <w:pPr>
              <w:pStyle w:val="TipText"/>
              <w:numPr>
                <w:ilvl w:val="0"/>
                <w:numId w:val="17"/>
              </w:numPr>
              <w:cnfStyle w:val="000000000000" w:firstRow="0" w:lastRow="0" w:firstColumn="0" w:lastColumn="0" w:oddVBand="0" w:evenVBand="0" w:oddHBand="0" w:evenHBand="0" w:firstRowFirstColumn="0" w:firstRowLastColumn="0" w:lastRowFirstColumn="0" w:lastRowLastColumn="0"/>
            </w:pPr>
            <w:hyperlink r:id="rId10" w:history="1">
              <w:r w:rsidR="001A0142" w:rsidRPr="001A0142">
                <w:rPr>
                  <w:rStyle w:val="Hyperlink"/>
                </w:rPr>
                <w:t>Twitter API</w:t>
              </w:r>
            </w:hyperlink>
          </w:p>
          <w:p w14:paraId="5E33BA9D" w14:textId="77777777" w:rsidR="001A0142" w:rsidRDefault="00920CD3" w:rsidP="001A0142">
            <w:pPr>
              <w:pStyle w:val="TipText"/>
              <w:numPr>
                <w:ilvl w:val="0"/>
                <w:numId w:val="17"/>
              </w:numPr>
              <w:cnfStyle w:val="000000000000" w:firstRow="0" w:lastRow="0" w:firstColumn="0" w:lastColumn="0" w:oddVBand="0" w:evenVBand="0" w:oddHBand="0" w:evenHBand="0" w:firstRowFirstColumn="0" w:firstRowLastColumn="0" w:lastRowFirstColumn="0" w:lastRowLastColumn="0"/>
            </w:pPr>
            <w:hyperlink r:id="rId11" w:history="1">
              <w:r w:rsidR="001A0142" w:rsidRPr="006E31EF">
                <w:rPr>
                  <w:rStyle w:val="Hyperlink"/>
                </w:rPr>
                <w:t>S</w:t>
              </w:r>
              <w:r w:rsidR="006E31EF" w:rsidRPr="006E31EF">
                <w:rPr>
                  <w:rStyle w:val="Hyperlink"/>
                </w:rPr>
                <w:t>atirical News Aggregator</w:t>
              </w:r>
            </w:hyperlink>
          </w:p>
          <w:p w14:paraId="018B017D" w14:textId="77777777" w:rsidR="006E31EF" w:rsidRDefault="00920CD3" w:rsidP="001A0142">
            <w:pPr>
              <w:pStyle w:val="TipText"/>
              <w:numPr>
                <w:ilvl w:val="0"/>
                <w:numId w:val="17"/>
              </w:numPr>
              <w:cnfStyle w:val="000000000000" w:firstRow="0" w:lastRow="0" w:firstColumn="0" w:lastColumn="0" w:oddVBand="0" w:evenVBand="0" w:oddHBand="0" w:evenHBand="0" w:firstRowFirstColumn="0" w:firstRowLastColumn="0" w:lastRowFirstColumn="0" w:lastRowLastColumn="0"/>
            </w:pPr>
            <w:hyperlink r:id="rId12" w:history="1">
              <w:r w:rsidR="006E31EF" w:rsidRPr="006E31EF">
                <w:rPr>
                  <w:rStyle w:val="Hyperlink"/>
                </w:rPr>
                <w:t>Google News Aggregator</w:t>
              </w:r>
            </w:hyperlink>
          </w:p>
        </w:tc>
      </w:tr>
    </w:tbl>
    <w:p w14:paraId="35FF476E" w14:textId="77777777" w:rsidR="003312ED" w:rsidRDefault="003312ED"/>
    <w:p w14:paraId="1D641CFB" w14:textId="77777777" w:rsidR="0095298E" w:rsidRDefault="00920CD3" w:rsidP="0095298E">
      <w:pPr>
        <w:pStyle w:val="Heading2"/>
      </w:pPr>
      <w:sdt>
        <w:sdtPr>
          <w:alias w:val="Deliverables:"/>
          <w:tag w:val="Deliverables:"/>
          <w:id w:val="1659027517"/>
          <w:placeholder>
            <w:docPart w:val="463240FA08234800A2FCABC6E5DEE939"/>
          </w:placeholder>
          <w:temporary/>
          <w:showingPlcHdr/>
          <w15:appearance w15:val="hidden"/>
        </w:sdtPr>
        <w:sdtEndPr/>
        <w:sdtContent>
          <w:r w:rsidR="0095298E">
            <w:t>Deliverables</w:t>
          </w:r>
        </w:sdtContent>
      </w:sdt>
    </w:p>
    <w:tbl>
      <w:tblPr>
        <w:tblStyle w:val="TipTable"/>
        <w:tblW w:w="5000" w:type="pct"/>
        <w:tblLook w:val="04A0" w:firstRow="1" w:lastRow="0" w:firstColumn="1" w:lastColumn="0" w:noHBand="0" w:noVBand="1"/>
        <w:tblDescription w:val="Layout table"/>
      </w:tblPr>
      <w:tblGrid>
        <w:gridCol w:w="577"/>
        <w:gridCol w:w="8783"/>
      </w:tblGrid>
      <w:tr w:rsidR="0095298E" w14:paraId="071B8A91" w14:textId="77777777" w:rsidTr="00656FD3">
        <w:tc>
          <w:tcPr>
            <w:cnfStyle w:val="001000000000" w:firstRow="0" w:lastRow="0" w:firstColumn="1" w:lastColumn="0" w:oddVBand="0" w:evenVBand="0" w:oddHBand="0" w:evenHBand="0" w:firstRowFirstColumn="0" w:firstRowLastColumn="0" w:lastRowFirstColumn="0" w:lastRowLastColumn="0"/>
            <w:tcW w:w="308" w:type="pct"/>
          </w:tcPr>
          <w:p w14:paraId="24B890BE" w14:textId="77777777" w:rsidR="0095298E" w:rsidRDefault="0095298E" w:rsidP="00656FD3"/>
        </w:tc>
        <w:tc>
          <w:tcPr>
            <w:tcW w:w="4692" w:type="pct"/>
          </w:tcPr>
          <w:p w14:paraId="57958E68" w14:textId="77777777" w:rsidR="0095298E" w:rsidRDefault="0095298E" w:rsidP="00656FD3">
            <w:pPr>
              <w:pStyle w:val="TipText"/>
              <w:numPr>
                <w:ilvl w:val="0"/>
                <w:numId w:val="18"/>
              </w:numPr>
              <w:cnfStyle w:val="000000000000" w:firstRow="0" w:lastRow="0" w:firstColumn="0" w:lastColumn="0" w:oddVBand="0" w:evenVBand="0" w:oddHBand="0" w:evenHBand="0" w:firstRowFirstColumn="0" w:firstRowLastColumn="0" w:lastRowFirstColumn="0" w:lastRowLastColumn="0"/>
            </w:pPr>
            <w:r w:rsidRPr="0095298E">
              <w:t xml:space="preserve">Extract: </w:t>
            </w:r>
            <w:r>
              <w:t>Fake, Real, and Satirical data from our APIs, data sets, and aggregators</w:t>
            </w:r>
          </w:p>
          <w:p w14:paraId="1F850D44" w14:textId="77777777" w:rsidR="0095298E" w:rsidRDefault="0095298E" w:rsidP="00656FD3">
            <w:pPr>
              <w:pStyle w:val="TipText"/>
              <w:numPr>
                <w:ilvl w:val="0"/>
                <w:numId w:val="18"/>
              </w:numPr>
              <w:cnfStyle w:val="000000000000" w:firstRow="0" w:lastRow="0" w:firstColumn="0" w:lastColumn="0" w:oddVBand="0" w:evenVBand="0" w:oddHBand="0" w:evenHBand="0" w:firstRowFirstColumn="0" w:firstRowLastColumn="0" w:lastRowFirstColumn="0" w:lastRowLastColumn="0"/>
            </w:pPr>
            <w:r>
              <w:t>Transform: Parsing through all relevant data and combining it into the appropriate tables</w:t>
            </w:r>
          </w:p>
          <w:p w14:paraId="4E5AA93E" w14:textId="77777777" w:rsidR="0095298E" w:rsidRDefault="0095298E" w:rsidP="00656FD3">
            <w:pPr>
              <w:pStyle w:val="TipText"/>
              <w:numPr>
                <w:ilvl w:val="0"/>
                <w:numId w:val="18"/>
              </w:numPr>
              <w:cnfStyle w:val="000000000000" w:firstRow="0" w:lastRow="0" w:firstColumn="0" w:lastColumn="0" w:oddVBand="0" w:evenVBand="0" w:oddHBand="0" w:evenHBand="0" w:firstRowFirstColumn="0" w:firstRowLastColumn="0" w:lastRowFirstColumn="0" w:lastRowLastColumn="0"/>
            </w:pPr>
            <w:r>
              <w:t>Load: Bridging all relevant tables and plotting trends</w:t>
            </w:r>
          </w:p>
        </w:tc>
      </w:tr>
    </w:tbl>
    <w:p w14:paraId="469F8463" w14:textId="77777777" w:rsidR="003312ED" w:rsidRDefault="003312ED"/>
    <w:sdt>
      <w:sdtPr>
        <w:alias w:val="Implementation Plan:"/>
        <w:tag w:val="Implementation Plan:"/>
        <w:id w:val="127824317"/>
        <w:placeholder>
          <w:docPart w:val="928AC857C5F3436A9348421DE06311EC"/>
        </w:placeholder>
        <w:temporary/>
        <w:showingPlcHdr/>
        <w15:appearance w15:val="hidden"/>
      </w:sdtPr>
      <w:sdtEndPr/>
      <w:sdtContent>
        <w:p w14:paraId="70A6AE24" w14:textId="77777777" w:rsidR="003312ED" w:rsidRDefault="001A728E" w:rsidP="00704472">
          <w:pPr>
            <w:pStyle w:val="Heading2"/>
          </w:pPr>
          <w:r>
            <w:t>Implementation Plan</w:t>
          </w:r>
        </w:p>
      </w:sdtContent>
    </w:sdt>
    <w:tbl>
      <w:tblPr>
        <w:tblStyle w:val="TipTable"/>
        <w:tblW w:w="5000" w:type="pct"/>
        <w:tblLook w:val="04A0" w:firstRow="1" w:lastRow="0" w:firstColumn="1" w:lastColumn="0" w:noHBand="0" w:noVBand="1"/>
        <w:tblDescription w:val="Layout table"/>
      </w:tblPr>
      <w:tblGrid>
        <w:gridCol w:w="577"/>
        <w:gridCol w:w="8783"/>
      </w:tblGrid>
      <w:tr w:rsidR="005D4DC9" w14:paraId="2B549A9B"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57395A9" w14:textId="77777777" w:rsidR="005D4DC9" w:rsidRDefault="005D4DC9" w:rsidP="007664E8"/>
        </w:tc>
        <w:tc>
          <w:tcPr>
            <w:tcW w:w="4692" w:type="pct"/>
          </w:tcPr>
          <w:p w14:paraId="4017786D" w14:textId="77777777" w:rsidR="005D4DC9" w:rsidRDefault="0022582D" w:rsidP="0022582D">
            <w:pPr>
              <w:pStyle w:val="TipText"/>
              <w:numPr>
                <w:ilvl w:val="0"/>
                <w:numId w:val="19"/>
              </w:numPr>
              <w:cnfStyle w:val="000000000000" w:firstRow="0" w:lastRow="0" w:firstColumn="0" w:lastColumn="0" w:oddVBand="0" w:evenVBand="0" w:oddHBand="0" w:evenHBand="0" w:firstRowFirstColumn="0" w:firstRowLastColumn="0" w:lastRowFirstColumn="0" w:lastRowLastColumn="0"/>
            </w:pPr>
            <w:r>
              <w:t>Wasif will parse through the Sarcasm Detection and Fake News Data Sets</w:t>
            </w:r>
          </w:p>
          <w:p w14:paraId="61A127EA" w14:textId="77777777" w:rsidR="0022582D" w:rsidRDefault="0022582D" w:rsidP="0022582D">
            <w:pPr>
              <w:pStyle w:val="TipText"/>
              <w:numPr>
                <w:ilvl w:val="0"/>
                <w:numId w:val="19"/>
              </w:numPr>
              <w:cnfStyle w:val="000000000000" w:firstRow="0" w:lastRow="0" w:firstColumn="0" w:lastColumn="0" w:oddVBand="0" w:evenVBand="0" w:oddHBand="0" w:evenHBand="0" w:firstRowFirstColumn="0" w:firstRowLastColumn="0" w:lastRowFirstColumn="0" w:lastRowLastColumn="0"/>
            </w:pPr>
            <w:r>
              <w:t>Dalia will work with the Twitter API</w:t>
            </w:r>
          </w:p>
          <w:p w14:paraId="7990C23C" w14:textId="77777777" w:rsidR="0022582D" w:rsidRDefault="0022582D" w:rsidP="0022582D">
            <w:pPr>
              <w:pStyle w:val="TipText"/>
              <w:numPr>
                <w:ilvl w:val="0"/>
                <w:numId w:val="19"/>
              </w:numPr>
              <w:cnfStyle w:val="000000000000" w:firstRow="0" w:lastRow="0" w:firstColumn="0" w:lastColumn="0" w:oddVBand="0" w:evenVBand="0" w:oddHBand="0" w:evenHBand="0" w:firstRowFirstColumn="0" w:firstRowLastColumn="0" w:lastRowFirstColumn="0" w:lastRowLastColumn="0"/>
            </w:pPr>
            <w:r>
              <w:t>Mariaveronica will work with the New York Times API</w:t>
            </w:r>
          </w:p>
          <w:p w14:paraId="6EE287B3" w14:textId="77777777" w:rsidR="0022582D" w:rsidRDefault="0022582D" w:rsidP="0022582D">
            <w:pPr>
              <w:pStyle w:val="TipText"/>
              <w:numPr>
                <w:ilvl w:val="0"/>
                <w:numId w:val="19"/>
              </w:numPr>
              <w:cnfStyle w:val="000000000000" w:firstRow="0" w:lastRow="0" w:firstColumn="0" w:lastColumn="0" w:oddVBand="0" w:evenVBand="0" w:oddHBand="0" w:evenHBand="0" w:firstRowFirstColumn="0" w:firstRowLastColumn="0" w:lastRowFirstColumn="0" w:lastRowLastColumn="0"/>
            </w:pPr>
            <w:r>
              <w:t>Andre will scrape the Satirical and Google News Aggregators</w:t>
            </w:r>
          </w:p>
          <w:p w14:paraId="78F8B51F" w14:textId="77777777" w:rsidR="0022582D" w:rsidRDefault="0022582D" w:rsidP="0022582D">
            <w:pPr>
              <w:pStyle w:val="TipText"/>
              <w:numPr>
                <w:ilvl w:val="0"/>
                <w:numId w:val="19"/>
              </w:numPr>
              <w:cnfStyle w:val="000000000000" w:firstRow="0" w:lastRow="0" w:firstColumn="0" w:lastColumn="0" w:oddVBand="0" w:evenVBand="0" w:oddHBand="0" w:evenHBand="0" w:firstRowFirstColumn="0" w:firstRowLastColumn="0" w:lastRowFirstColumn="0" w:lastRowLastColumn="0"/>
            </w:pPr>
            <w:r>
              <w:t>The team will work together to transform their data and create bridging tables</w:t>
            </w:r>
          </w:p>
          <w:p w14:paraId="7E415486" w14:textId="34A8CB02" w:rsidR="0022582D" w:rsidRDefault="0022582D" w:rsidP="0022582D">
            <w:pPr>
              <w:pStyle w:val="TipText"/>
              <w:numPr>
                <w:ilvl w:val="0"/>
                <w:numId w:val="19"/>
              </w:numPr>
              <w:cnfStyle w:val="000000000000" w:firstRow="0" w:lastRow="0" w:firstColumn="0" w:lastColumn="0" w:oddVBand="0" w:evenVBand="0" w:oddHBand="0" w:evenHBand="0" w:firstRowFirstColumn="0" w:firstRowLastColumn="0" w:lastRowFirstColumn="0" w:lastRowLastColumn="0"/>
            </w:pPr>
            <w:r>
              <w:t>The team will come together to solve the questions listed above</w:t>
            </w:r>
          </w:p>
        </w:tc>
      </w:tr>
    </w:tbl>
    <w:p w14:paraId="67BC04F2" w14:textId="77777777" w:rsidR="003312ED" w:rsidRDefault="003312ED"/>
    <w:p w14:paraId="08F2D076" w14:textId="0FF5F2E9" w:rsidR="003312ED" w:rsidRDefault="0022582D" w:rsidP="0022582D">
      <w:pPr>
        <w:pStyle w:val="Heading1"/>
      </w:pPr>
      <w:r>
        <w:t>project Team</w:t>
      </w:r>
    </w:p>
    <w:tbl>
      <w:tblPr>
        <w:tblStyle w:val="ProjectScopeTable"/>
        <w:tblW w:w="1923" w:type="pct"/>
        <w:tblLook w:val="04A0" w:firstRow="1" w:lastRow="0" w:firstColumn="1" w:lastColumn="0" w:noHBand="0" w:noVBand="1"/>
        <w:tblDescription w:val="Table to enter Name, Title, and Date"/>
      </w:tblPr>
      <w:tblGrid>
        <w:gridCol w:w="3596"/>
      </w:tblGrid>
      <w:tr w:rsidR="0022582D" w14:paraId="5AA07FA2" w14:textId="77777777" w:rsidTr="0022582D">
        <w:trPr>
          <w:cnfStyle w:val="100000000000" w:firstRow="1" w:lastRow="0" w:firstColumn="0" w:lastColumn="0" w:oddVBand="0" w:evenVBand="0" w:oddHBand="0" w:evenHBand="0" w:firstRowFirstColumn="0" w:firstRowLastColumn="0" w:lastRowFirstColumn="0" w:lastRowLastColumn="0"/>
        </w:trPr>
        <w:tc>
          <w:tcPr>
            <w:tcW w:w="5000" w:type="pct"/>
          </w:tcPr>
          <w:bookmarkStart w:id="0" w:name="_GoBack"/>
          <w:bookmarkEnd w:id="0"/>
          <w:p w14:paraId="66340719" w14:textId="77777777" w:rsidR="0022582D" w:rsidRDefault="0022582D">
            <w:sdt>
              <w:sdtPr>
                <w:alias w:val="Name:"/>
                <w:tag w:val="Name:"/>
                <w:id w:val="906499201"/>
                <w:placeholder>
                  <w:docPart w:val="44E8114433AA4DBFA0F381C10FABFEC1"/>
                </w:placeholder>
                <w:temporary/>
                <w:showingPlcHdr/>
                <w15:appearance w15:val="hidden"/>
              </w:sdtPr>
              <w:sdtContent>
                <w:r>
                  <w:t>Name</w:t>
                </w:r>
              </w:sdtContent>
            </w:sdt>
          </w:p>
        </w:tc>
      </w:tr>
      <w:tr w:rsidR="0022582D" w14:paraId="4D340110" w14:textId="77777777" w:rsidTr="0022582D">
        <w:tc>
          <w:tcPr>
            <w:tcW w:w="5000" w:type="pct"/>
          </w:tcPr>
          <w:p w14:paraId="5A4D597E" w14:textId="3A3B7C0F" w:rsidR="0022582D" w:rsidRDefault="0022582D">
            <w:r>
              <w:t xml:space="preserve">Dalia </w:t>
            </w:r>
            <w:proofErr w:type="spellStart"/>
            <w:r>
              <w:t>Dahleh</w:t>
            </w:r>
            <w:proofErr w:type="spellEnd"/>
          </w:p>
        </w:tc>
      </w:tr>
      <w:tr w:rsidR="0022582D" w14:paraId="1E7BEA8D" w14:textId="77777777" w:rsidTr="0022582D">
        <w:tc>
          <w:tcPr>
            <w:tcW w:w="5000" w:type="pct"/>
          </w:tcPr>
          <w:p w14:paraId="5F199994" w14:textId="239BBBB6" w:rsidR="0022582D" w:rsidRDefault="0022582D">
            <w:r>
              <w:t xml:space="preserve">Andre </w:t>
            </w:r>
            <w:proofErr w:type="spellStart"/>
            <w:r>
              <w:t>Lorenzana</w:t>
            </w:r>
            <w:proofErr w:type="spellEnd"/>
          </w:p>
        </w:tc>
      </w:tr>
      <w:tr w:rsidR="0022582D" w14:paraId="1B5EDE43" w14:textId="77777777" w:rsidTr="0022582D">
        <w:tc>
          <w:tcPr>
            <w:tcW w:w="5000" w:type="pct"/>
          </w:tcPr>
          <w:p w14:paraId="12E1E5E9" w14:textId="5BC5B5B2" w:rsidR="0022582D" w:rsidRDefault="0022582D">
            <w:r>
              <w:t>Wasif Parvez</w:t>
            </w:r>
          </w:p>
        </w:tc>
      </w:tr>
      <w:tr w:rsidR="0022582D" w14:paraId="45C1FF17" w14:textId="77777777" w:rsidTr="0022582D">
        <w:tc>
          <w:tcPr>
            <w:tcW w:w="5000" w:type="pct"/>
          </w:tcPr>
          <w:p w14:paraId="5B0E21E5" w14:textId="115B644F" w:rsidR="0022582D" w:rsidRDefault="0022582D">
            <w:r>
              <w:t>Mariaveronica Sayewich</w:t>
            </w:r>
          </w:p>
        </w:tc>
      </w:tr>
    </w:tbl>
    <w:p w14:paraId="218163BE" w14:textId="77777777" w:rsidR="003312ED" w:rsidRDefault="003312ED"/>
    <w:tbl>
      <w:tblPr>
        <w:tblStyle w:val="PlainTable4"/>
        <w:tblW w:w="5000" w:type="pct"/>
        <w:tblLook w:val="04A0" w:firstRow="1" w:lastRow="0" w:firstColumn="1" w:lastColumn="0" w:noHBand="0" w:noVBand="1"/>
        <w:tblDescription w:val="Table to enter Approved by names and Date"/>
      </w:tblPr>
      <w:tblGrid>
        <w:gridCol w:w="1197"/>
        <w:gridCol w:w="1944"/>
        <w:gridCol w:w="175"/>
        <w:gridCol w:w="1078"/>
        <w:gridCol w:w="575"/>
        <w:gridCol w:w="1198"/>
        <w:gridCol w:w="1943"/>
        <w:gridCol w:w="174"/>
        <w:gridCol w:w="1076"/>
      </w:tblGrid>
      <w:tr w:rsidR="003312ED" w14:paraId="76FA1CEB" w14:textId="77777777" w:rsidTr="00083B37">
        <w:trPr>
          <w:cnfStyle w:val="100000000000" w:firstRow="1" w:lastRow="0" w:firstColumn="0" w:lastColumn="0" w:oddVBand="0" w:evenVBand="0" w:oddHBand="0"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639" w:type="pct"/>
          </w:tcPr>
          <w:p w14:paraId="7BDC3AB9" w14:textId="77777777" w:rsidR="003312ED" w:rsidRDefault="003312ED"/>
        </w:tc>
        <w:tc>
          <w:tcPr>
            <w:tcW w:w="1038" w:type="pct"/>
          </w:tcPr>
          <w:p w14:paraId="4AC5CF15"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14:paraId="21A6267B"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576" w:type="pct"/>
          </w:tcPr>
          <w:p w14:paraId="7E1F0BF4"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307" w:type="pct"/>
          </w:tcPr>
          <w:p w14:paraId="081A9697"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640" w:type="pct"/>
          </w:tcPr>
          <w:p w14:paraId="7F0FD793"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1038" w:type="pct"/>
          </w:tcPr>
          <w:p w14:paraId="1DCE0F80"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14:paraId="053566F6"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575" w:type="pct"/>
          </w:tcPr>
          <w:p w14:paraId="6CBBAD74"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r>
      <w:tr w:rsidR="003312ED" w14:paraId="2FB360A2" w14:textId="77777777" w:rsidTr="0008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pct"/>
          </w:tcPr>
          <w:p w14:paraId="74346538" w14:textId="77777777" w:rsidR="003312ED" w:rsidRDefault="00920CD3">
            <w:sdt>
              <w:sdtPr>
                <w:alias w:val="Approved By:"/>
                <w:tag w:val="Approved By:"/>
                <w:id w:val="-1471513911"/>
                <w:placeholder>
                  <w:docPart w:val="DAD8549B1DC546C9880E0B8543439F11"/>
                </w:placeholder>
                <w:temporary/>
                <w:showingPlcHdr/>
                <w15:appearance w15:val="hidden"/>
              </w:sdtPr>
              <w:sdtEndPr/>
              <w:sdtContent>
                <w:r w:rsidR="001A728E">
                  <w:t>Approved By</w:t>
                </w:r>
              </w:sdtContent>
            </w:sdt>
          </w:p>
        </w:tc>
        <w:tc>
          <w:tcPr>
            <w:tcW w:w="1038" w:type="pct"/>
          </w:tcPr>
          <w:p w14:paraId="191C0D4F" w14:textId="77777777" w:rsidR="003312ED" w:rsidRDefault="003312ED">
            <w:pPr>
              <w:cnfStyle w:val="000000100000" w:firstRow="0" w:lastRow="0" w:firstColumn="0" w:lastColumn="0" w:oddVBand="0" w:evenVBand="0" w:oddHBand="1" w:evenHBand="0" w:firstRowFirstColumn="0" w:firstRowLastColumn="0" w:lastRowFirstColumn="0" w:lastRowLastColumn="0"/>
            </w:pPr>
          </w:p>
        </w:tc>
        <w:tc>
          <w:tcPr>
            <w:tcW w:w="93" w:type="pct"/>
          </w:tcPr>
          <w:p w14:paraId="64373BD5" w14:textId="77777777"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Date:"/>
            <w:tag w:val="Date:"/>
            <w:id w:val="126055296"/>
            <w:placeholder>
              <w:docPart w:val="78312F14DF064E0E8CA8943BC23619B3"/>
            </w:placeholder>
            <w:temporary/>
            <w:showingPlcHdr/>
            <w15:appearance w15:val="hidden"/>
          </w:sdtPr>
          <w:sdtEndPr/>
          <w:sdtContent>
            <w:tc>
              <w:tcPr>
                <w:tcW w:w="576" w:type="pct"/>
              </w:tcPr>
              <w:p w14:paraId="35FF33B2" w14:textId="77777777" w:rsidR="003312ED" w:rsidRDefault="001A728E">
                <w:pPr>
                  <w:cnfStyle w:val="000000100000" w:firstRow="0" w:lastRow="0" w:firstColumn="0" w:lastColumn="0" w:oddVBand="0" w:evenVBand="0" w:oddHBand="1" w:evenHBand="0" w:firstRowFirstColumn="0" w:firstRowLastColumn="0" w:lastRowFirstColumn="0" w:lastRowLastColumn="0"/>
                </w:pPr>
                <w:r>
                  <w:t>Date</w:t>
                </w:r>
              </w:p>
            </w:tc>
          </w:sdtContent>
        </w:sdt>
        <w:tc>
          <w:tcPr>
            <w:tcW w:w="307" w:type="pct"/>
          </w:tcPr>
          <w:p w14:paraId="1A6EFAEC" w14:textId="77777777"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Approved By:"/>
            <w:tag w:val="Approved By:"/>
            <w:id w:val="-1885242522"/>
            <w:placeholder>
              <w:docPart w:val="4014F365271A40F99B4A4B019C600A7D"/>
            </w:placeholder>
            <w:temporary/>
            <w:showingPlcHdr/>
            <w15:appearance w15:val="hidden"/>
          </w:sdtPr>
          <w:sdtEndPr/>
          <w:sdtContent>
            <w:tc>
              <w:tcPr>
                <w:tcW w:w="640" w:type="pct"/>
              </w:tcPr>
              <w:p w14:paraId="2E9CFF9C" w14:textId="77777777" w:rsidR="003312ED" w:rsidRDefault="001A728E">
                <w:pPr>
                  <w:cnfStyle w:val="000000100000" w:firstRow="0" w:lastRow="0" w:firstColumn="0" w:lastColumn="0" w:oddVBand="0" w:evenVBand="0" w:oddHBand="1" w:evenHBand="0" w:firstRowFirstColumn="0" w:firstRowLastColumn="0" w:lastRowFirstColumn="0" w:lastRowLastColumn="0"/>
                </w:pPr>
                <w:r>
                  <w:t>Approved By</w:t>
                </w:r>
              </w:p>
            </w:tc>
          </w:sdtContent>
        </w:sdt>
        <w:tc>
          <w:tcPr>
            <w:tcW w:w="1038" w:type="pct"/>
          </w:tcPr>
          <w:p w14:paraId="5806CF46" w14:textId="77777777" w:rsidR="003312ED" w:rsidRDefault="003312ED">
            <w:pPr>
              <w:cnfStyle w:val="000000100000" w:firstRow="0" w:lastRow="0" w:firstColumn="0" w:lastColumn="0" w:oddVBand="0" w:evenVBand="0" w:oddHBand="1" w:evenHBand="0" w:firstRowFirstColumn="0" w:firstRowLastColumn="0" w:lastRowFirstColumn="0" w:lastRowLastColumn="0"/>
            </w:pPr>
          </w:p>
        </w:tc>
        <w:tc>
          <w:tcPr>
            <w:tcW w:w="93" w:type="pct"/>
          </w:tcPr>
          <w:p w14:paraId="184A94D6" w14:textId="77777777"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Date:"/>
            <w:tag w:val="Date:"/>
            <w:id w:val="-144667917"/>
            <w:placeholder>
              <w:docPart w:val="FDBFBC40325E47F999CA3D44809CD2C4"/>
            </w:placeholder>
            <w:temporary/>
            <w:showingPlcHdr/>
            <w15:appearance w15:val="hidden"/>
          </w:sdtPr>
          <w:sdtEndPr/>
          <w:sdtContent>
            <w:tc>
              <w:tcPr>
                <w:tcW w:w="575" w:type="pct"/>
              </w:tcPr>
              <w:p w14:paraId="003C9882" w14:textId="77777777" w:rsidR="003312ED" w:rsidRDefault="001A728E">
                <w:pPr>
                  <w:cnfStyle w:val="000000100000" w:firstRow="0" w:lastRow="0" w:firstColumn="0" w:lastColumn="0" w:oddVBand="0" w:evenVBand="0" w:oddHBand="1" w:evenHBand="0" w:firstRowFirstColumn="0" w:firstRowLastColumn="0" w:lastRowFirstColumn="0" w:lastRowLastColumn="0"/>
                </w:pPr>
                <w:r>
                  <w:t>Date</w:t>
                </w:r>
              </w:p>
            </w:tc>
          </w:sdtContent>
        </w:sdt>
      </w:tr>
    </w:tbl>
    <w:p w14:paraId="0F8F038B" w14:textId="77777777" w:rsidR="003312ED" w:rsidRDefault="003312ED" w:rsidP="008D6D77"/>
    <w:sectPr w:rsidR="003312ED">
      <w:footerReference w:type="default" r:id="rId13"/>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A672B" w14:textId="77777777" w:rsidR="00920CD3" w:rsidRDefault="00920CD3">
      <w:pPr>
        <w:spacing w:after="0" w:line="240" w:lineRule="auto"/>
      </w:pPr>
      <w:r>
        <w:separator/>
      </w:r>
    </w:p>
  </w:endnote>
  <w:endnote w:type="continuationSeparator" w:id="0">
    <w:p w14:paraId="105FFEEE" w14:textId="77777777" w:rsidR="00920CD3" w:rsidRDefault="00920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396970493"/>
      <w:docPartObj>
        <w:docPartGallery w:val="Page Numbers (Bottom of Page)"/>
        <w:docPartUnique/>
      </w:docPartObj>
    </w:sdtPr>
    <w:sdtEndPr>
      <w:rPr>
        <w:noProof/>
      </w:rPr>
    </w:sdtEndPr>
    <w:sdtContent>
      <w:p w14:paraId="071E50C9" w14:textId="77777777" w:rsidR="00BB5B25" w:rsidRDefault="00BB5B25">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310DD7EE" w14:textId="77777777" w:rsidR="001E042A" w:rsidRDefault="001E042A" w:rsidP="001E0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CD4D4" w14:textId="77777777" w:rsidR="00920CD3" w:rsidRDefault="00920CD3">
      <w:pPr>
        <w:spacing w:after="0" w:line="240" w:lineRule="auto"/>
      </w:pPr>
      <w:r>
        <w:separator/>
      </w:r>
    </w:p>
  </w:footnote>
  <w:footnote w:type="continuationSeparator" w:id="0">
    <w:p w14:paraId="3C5B4FA7" w14:textId="77777777" w:rsidR="00920CD3" w:rsidRDefault="00920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EB1B33"/>
    <w:multiLevelType w:val="hybridMultilevel"/>
    <w:tmpl w:val="E28236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3" w15:restartNumberingAfterBreak="0">
    <w:nsid w:val="510863DF"/>
    <w:multiLevelType w:val="hybridMultilevel"/>
    <w:tmpl w:val="4BD0B9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56B08DC"/>
    <w:multiLevelType w:val="hybridMultilevel"/>
    <w:tmpl w:val="0C06BD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6" w15:restartNumberingAfterBreak="0">
    <w:nsid w:val="78AD550B"/>
    <w:multiLevelType w:val="hybridMultilevel"/>
    <w:tmpl w:val="F154D3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15"/>
  </w:num>
  <w:num w:numId="3">
    <w:abstractNumId w:val="15"/>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1"/>
  </w:num>
  <w:num w:numId="17">
    <w:abstractNumId w:val="13"/>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2CD"/>
    <w:rsid w:val="00083B37"/>
    <w:rsid w:val="000A0612"/>
    <w:rsid w:val="001A0142"/>
    <w:rsid w:val="001A728E"/>
    <w:rsid w:val="001E042A"/>
    <w:rsid w:val="00225505"/>
    <w:rsid w:val="0022582D"/>
    <w:rsid w:val="003312ED"/>
    <w:rsid w:val="004018C1"/>
    <w:rsid w:val="004727F4"/>
    <w:rsid w:val="004A0A8D"/>
    <w:rsid w:val="00575B92"/>
    <w:rsid w:val="005D4DC9"/>
    <w:rsid w:val="005F7999"/>
    <w:rsid w:val="00626EDA"/>
    <w:rsid w:val="006D7FF8"/>
    <w:rsid w:val="006E31EF"/>
    <w:rsid w:val="00704472"/>
    <w:rsid w:val="00791457"/>
    <w:rsid w:val="007F372E"/>
    <w:rsid w:val="008D5E06"/>
    <w:rsid w:val="008D6D77"/>
    <w:rsid w:val="00920CD3"/>
    <w:rsid w:val="0095298E"/>
    <w:rsid w:val="00954BFF"/>
    <w:rsid w:val="00AA316B"/>
    <w:rsid w:val="00AC10BD"/>
    <w:rsid w:val="00BB5B25"/>
    <w:rsid w:val="00BC1FD2"/>
    <w:rsid w:val="00C122CD"/>
    <w:rsid w:val="00C92C41"/>
    <w:rsid w:val="00D57E3E"/>
    <w:rsid w:val="00DB24CB"/>
    <w:rsid w:val="00DF5013"/>
    <w:rsid w:val="00E50A2C"/>
    <w:rsid w:val="00E9640A"/>
    <w:rsid w:val="00F1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4B25B"/>
  <w15:chartTrackingRefBased/>
  <w15:docId w15:val="{55392BB2-A3A0-4883-B8FF-AEEB8E921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1A0142"/>
    <w:pPr>
      <w:ind w:left="720"/>
      <w:contextualSpacing/>
    </w:pPr>
  </w:style>
  <w:style w:type="character" w:styleId="UnresolvedMention">
    <w:name w:val="Unresolved Mention"/>
    <w:basedOn w:val="DefaultParagraphFont"/>
    <w:uiPriority w:val="99"/>
    <w:semiHidden/>
    <w:unhideWhenUsed/>
    <w:rsid w:val="001A01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misra/news-headlines-dataset-for-sarcasm-detectio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c/fake-news/data" TargetMode="External"/><Relationship Id="rId12" Type="http://schemas.openxmlformats.org/officeDocument/2006/relationships/hyperlink" Target="https://news.google.com/?hl=en-CA&amp;gl=CA&amp;ceid=CA: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umorfeed.com/"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developer.twitter.com/content/developer-twitter/en.html" TargetMode="External"/><Relationship Id="rId4" Type="http://schemas.openxmlformats.org/officeDocument/2006/relationships/webSettings" Target="webSettings.xml"/><Relationship Id="rId9" Type="http://schemas.openxmlformats.org/officeDocument/2006/relationships/hyperlink" Target="https://developer.nytimes.com/apis"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veronica\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2537150766848D39B913452A113C8AD"/>
        <w:category>
          <w:name w:val="General"/>
          <w:gallery w:val="placeholder"/>
        </w:category>
        <w:types>
          <w:type w:val="bbPlcHdr"/>
        </w:types>
        <w:behaviors>
          <w:behavior w:val="content"/>
        </w:behaviors>
        <w:guid w:val="{ADD944E0-D4E4-4503-8AE2-B0FDEC1ABFA8}"/>
      </w:docPartPr>
      <w:docPartBody>
        <w:p w:rsidR="0023592A" w:rsidRDefault="006854BE">
          <w:pPr>
            <w:pStyle w:val="52537150766848D39B913452A113C8AD"/>
          </w:pPr>
          <w:r>
            <w:t>Overview</w:t>
          </w:r>
        </w:p>
      </w:docPartBody>
    </w:docPart>
    <w:docPart>
      <w:docPartPr>
        <w:name w:val="60428BCCC37B40A6BA690D9A969A5F81"/>
        <w:category>
          <w:name w:val="General"/>
          <w:gallery w:val="placeholder"/>
        </w:category>
        <w:types>
          <w:type w:val="bbPlcHdr"/>
        </w:types>
        <w:behaviors>
          <w:behavior w:val="content"/>
        </w:behaviors>
        <w:guid w:val="{2406FCD8-4196-464A-83F2-29A4F021948F}"/>
      </w:docPartPr>
      <w:docPartBody>
        <w:p w:rsidR="0023592A" w:rsidRDefault="006854BE">
          <w:pPr>
            <w:pStyle w:val="60428BCCC37B40A6BA690D9A969A5F81"/>
          </w:pPr>
          <w:r>
            <w:t>Project Background and Description</w:t>
          </w:r>
        </w:p>
      </w:docPartBody>
    </w:docPart>
    <w:docPart>
      <w:docPartPr>
        <w:name w:val="CFC4CD9EA1744C949F4B3FC445D217F6"/>
        <w:category>
          <w:name w:val="General"/>
          <w:gallery w:val="placeholder"/>
        </w:category>
        <w:types>
          <w:type w:val="bbPlcHdr"/>
        </w:types>
        <w:behaviors>
          <w:behavior w:val="content"/>
        </w:behaviors>
        <w:guid w:val="{64E4627C-5B8A-42C8-B8D4-C32C475A737D}"/>
      </w:docPartPr>
      <w:docPartBody>
        <w:p w:rsidR="0023592A" w:rsidRDefault="006854BE">
          <w:pPr>
            <w:pStyle w:val="CFC4CD9EA1744C949F4B3FC445D217F6"/>
          </w:pPr>
          <w:r>
            <w:t>Project Scope</w:t>
          </w:r>
        </w:p>
      </w:docPartBody>
    </w:docPart>
    <w:docPart>
      <w:docPartPr>
        <w:name w:val="6930817D62B9438F8488E8B9AA168D34"/>
        <w:category>
          <w:name w:val="General"/>
          <w:gallery w:val="placeholder"/>
        </w:category>
        <w:types>
          <w:type w:val="bbPlcHdr"/>
        </w:types>
        <w:behaviors>
          <w:behavior w:val="content"/>
        </w:behaviors>
        <w:guid w:val="{D8F41FAB-E7C7-4166-97C3-347C60D94D20}"/>
      </w:docPartPr>
      <w:docPartBody>
        <w:p w:rsidR="0023592A" w:rsidRDefault="006854BE">
          <w:pPr>
            <w:pStyle w:val="6930817D62B9438F8488E8B9AA168D34"/>
          </w:pPr>
          <w:r>
            <w:t>High-Level Requirements</w:t>
          </w:r>
        </w:p>
      </w:docPartBody>
    </w:docPart>
    <w:docPart>
      <w:docPartPr>
        <w:name w:val="928AC857C5F3436A9348421DE06311EC"/>
        <w:category>
          <w:name w:val="General"/>
          <w:gallery w:val="placeholder"/>
        </w:category>
        <w:types>
          <w:type w:val="bbPlcHdr"/>
        </w:types>
        <w:behaviors>
          <w:behavior w:val="content"/>
        </w:behaviors>
        <w:guid w:val="{BD362100-9238-4D1F-AAFE-57F194C50D42}"/>
      </w:docPartPr>
      <w:docPartBody>
        <w:p w:rsidR="0023592A" w:rsidRDefault="006854BE">
          <w:pPr>
            <w:pStyle w:val="928AC857C5F3436A9348421DE06311EC"/>
          </w:pPr>
          <w:r>
            <w:t>Implementation Plan</w:t>
          </w:r>
        </w:p>
      </w:docPartBody>
    </w:docPart>
    <w:docPart>
      <w:docPartPr>
        <w:name w:val="DAD8549B1DC546C9880E0B8543439F11"/>
        <w:category>
          <w:name w:val="General"/>
          <w:gallery w:val="placeholder"/>
        </w:category>
        <w:types>
          <w:type w:val="bbPlcHdr"/>
        </w:types>
        <w:behaviors>
          <w:behavior w:val="content"/>
        </w:behaviors>
        <w:guid w:val="{A9E9964E-D1A0-471D-9AA2-F11A6B578C2D}"/>
      </w:docPartPr>
      <w:docPartBody>
        <w:p w:rsidR="0023592A" w:rsidRDefault="006854BE">
          <w:pPr>
            <w:pStyle w:val="DAD8549B1DC546C9880E0B8543439F11"/>
          </w:pPr>
          <w:r>
            <w:t>Approved By</w:t>
          </w:r>
        </w:p>
      </w:docPartBody>
    </w:docPart>
    <w:docPart>
      <w:docPartPr>
        <w:name w:val="78312F14DF064E0E8CA8943BC23619B3"/>
        <w:category>
          <w:name w:val="General"/>
          <w:gallery w:val="placeholder"/>
        </w:category>
        <w:types>
          <w:type w:val="bbPlcHdr"/>
        </w:types>
        <w:behaviors>
          <w:behavior w:val="content"/>
        </w:behaviors>
        <w:guid w:val="{557B1AAE-5971-41CA-964C-ACFBD76438F4}"/>
      </w:docPartPr>
      <w:docPartBody>
        <w:p w:rsidR="0023592A" w:rsidRDefault="006854BE">
          <w:pPr>
            <w:pStyle w:val="78312F14DF064E0E8CA8943BC23619B3"/>
          </w:pPr>
          <w:r>
            <w:t>Date</w:t>
          </w:r>
        </w:p>
      </w:docPartBody>
    </w:docPart>
    <w:docPart>
      <w:docPartPr>
        <w:name w:val="4014F365271A40F99B4A4B019C600A7D"/>
        <w:category>
          <w:name w:val="General"/>
          <w:gallery w:val="placeholder"/>
        </w:category>
        <w:types>
          <w:type w:val="bbPlcHdr"/>
        </w:types>
        <w:behaviors>
          <w:behavior w:val="content"/>
        </w:behaviors>
        <w:guid w:val="{AAE89E7F-0922-4AE2-A773-F494325A7533}"/>
      </w:docPartPr>
      <w:docPartBody>
        <w:p w:rsidR="0023592A" w:rsidRDefault="006854BE">
          <w:pPr>
            <w:pStyle w:val="4014F365271A40F99B4A4B019C600A7D"/>
          </w:pPr>
          <w:r>
            <w:t>Approved By</w:t>
          </w:r>
        </w:p>
      </w:docPartBody>
    </w:docPart>
    <w:docPart>
      <w:docPartPr>
        <w:name w:val="FDBFBC40325E47F999CA3D44809CD2C4"/>
        <w:category>
          <w:name w:val="General"/>
          <w:gallery w:val="placeholder"/>
        </w:category>
        <w:types>
          <w:type w:val="bbPlcHdr"/>
        </w:types>
        <w:behaviors>
          <w:behavior w:val="content"/>
        </w:behaviors>
        <w:guid w:val="{BFFD9E73-1C4D-408D-BA2B-152D41DBEE8B}"/>
      </w:docPartPr>
      <w:docPartBody>
        <w:p w:rsidR="0023592A" w:rsidRDefault="006854BE">
          <w:pPr>
            <w:pStyle w:val="FDBFBC40325E47F999CA3D44809CD2C4"/>
          </w:pPr>
          <w:r>
            <w:t>Date</w:t>
          </w:r>
        </w:p>
      </w:docPartBody>
    </w:docPart>
    <w:docPart>
      <w:docPartPr>
        <w:name w:val="463240FA08234800A2FCABC6E5DEE939"/>
        <w:category>
          <w:name w:val="General"/>
          <w:gallery w:val="placeholder"/>
        </w:category>
        <w:types>
          <w:type w:val="bbPlcHdr"/>
        </w:types>
        <w:behaviors>
          <w:behavior w:val="content"/>
        </w:behaviors>
        <w:guid w:val="{6CD731AB-6260-4993-BE2B-B1CADDF09652}"/>
      </w:docPartPr>
      <w:docPartBody>
        <w:p w:rsidR="0023592A" w:rsidRDefault="00B411A0" w:rsidP="00B411A0">
          <w:pPr>
            <w:pStyle w:val="463240FA08234800A2FCABC6E5DEE939"/>
          </w:pPr>
          <w:r>
            <w:t>Deliverables</w:t>
          </w:r>
        </w:p>
      </w:docPartBody>
    </w:docPart>
    <w:docPart>
      <w:docPartPr>
        <w:name w:val="44E8114433AA4DBFA0F381C10FABFEC1"/>
        <w:category>
          <w:name w:val="General"/>
          <w:gallery w:val="placeholder"/>
        </w:category>
        <w:types>
          <w:type w:val="bbPlcHdr"/>
        </w:types>
        <w:behaviors>
          <w:behavior w:val="content"/>
        </w:behaviors>
        <w:guid w:val="{7509D5B0-BBBA-47AD-8884-EB44D3B54363}"/>
      </w:docPartPr>
      <w:docPartBody>
        <w:p w:rsidR="00000000" w:rsidRDefault="0023592A" w:rsidP="0023592A">
          <w:pPr>
            <w:pStyle w:val="44E8114433AA4DBFA0F381C10FABFEC1"/>
          </w:pPr>
          <w: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1A0"/>
    <w:rsid w:val="0023592A"/>
    <w:rsid w:val="006854BE"/>
    <w:rsid w:val="00B411A0"/>
    <w:rsid w:val="00C36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E71F6385D64917BB355A8B09154DF3">
    <w:name w:val="65E71F6385D64917BB355A8B09154DF3"/>
  </w:style>
  <w:style w:type="paragraph" w:customStyle="1" w:styleId="83058A1C4D914FFB80E716116ECF65A8">
    <w:name w:val="83058A1C4D914FFB80E716116ECF65A8"/>
  </w:style>
  <w:style w:type="paragraph" w:customStyle="1" w:styleId="AAE4B085CAC349D087EA1B44BBE06F33">
    <w:name w:val="AAE4B085CAC349D087EA1B44BBE06F33"/>
  </w:style>
  <w:style w:type="paragraph" w:customStyle="1" w:styleId="52537150766848D39B913452A113C8AD">
    <w:name w:val="52537150766848D39B913452A113C8AD"/>
  </w:style>
  <w:style w:type="paragraph" w:customStyle="1" w:styleId="60428BCCC37B40A6BA690D9A969A5F81">
    <w:name w:val="60428BCCC37B40A6BA690D9A969A5F81"/>
  </w:style>
  <w:style w:type="paragraph" w:customStyle="1" w:styleId="0CF4E503E6734E009F924FB33C2B4141">
    <w:name w:val="0CF4E503E6734E009F924FB33C2B4141"/>
  </w:style>
  <w:style w:type="paragraph" w:customStyle="1" w:styleId="6870C5AB77E84CB39DC7428764AF5E2D">
    <w:name w:val="6870C5AB77E84CB39DC7428764AF5E2D"/>
  </w:style>
  <w:style w:type="paragraph" w:customStyle="1" w:styleId="CFC4CD9EA1744C949F4B3FC445D217F6">
    <w:name w:val="CFC4CD9EA1744C949F4B3FC445D217F6"/>
  </w:style>
  <w:style w:type="paragraph" w:customStyle="1" w:styleId="A245C7B6B6C84ABC807A311E78F882AA">
    <w:name w:val="A245C7B6B6C84ABC807A311E78F882AA"/>
  </w:style>
  <w:style w:type="paragraph" w:customStyle="1" w:styleId="1C535B45B5DA4383A11FDE5EC51FA11F">
    <w:name w:val="1C535B45B5DA4383A11FDE5EC51FA11F"/>
  </w:style>
  <w:style w:type="paragraph" w:customStyle="1" w:styleId="C6AF5FD58F4B4C70B7277A0B3F2572FB">
    <w:name w:val="C6AF5FD58F4B4C70B7277A0B3F2572FB"/>
  </w:style>
  <w:style w:type="paragraph" w:customStyle="1" w:styleId="6930817D62B9438F8488E8B9AA168D34">
    <w:name w:val="6930817D62B9438F8488E8B9AA168D34"/>
  </w:style>
  <w:style w:type="paragraph" w:customStyle="1" w:styleId="C58A6D46D990429B9F09EEF5BEFABCB3">
    <w:name w:val="C58A6D46D990429B9F09EEF5BEFABCB3"/>
  </w:style>
  <w:style w:type="paragraph" w:customStyle="1" w:styleId="7C5C764D317C43AB9CEB3994ACE0E382">
    <w:name w:val="7C5C764D317C43AB9CEB3994ACE0E382"/>
  </w:style>
  <w:style w:type="paragraph" w:customStyle="1" w:styleId="A410EA29D36A497B8C2667ED7B691889">
    <w:name w:val="A410EA29D36A497B8C2667ED7B691889"/>
  </w:style>
  <w:style w:type="paragraph" w:customStyle="1" w:styleId="ED2682F70F1B42B1A92BE46BE8836CBB">
    <w:name w:val="ED2682F70F1B42B1A92BE46BE8836CBB"/>
  </w:style>
  <w:style w:type="paragraph" w:customStyle="1" w:styleId="8E72CC4AA71242F1B2455E4E75CDCF46">
    <w:name w:val="8E72CC4AA71242F1B2455E4E75CDCF46"/>
  </w:style>
  <w:style w:type="paragraph" w:customStyle="1" w:styleId="7429E9388C6F4515B63E149B1AD088B9">
    <w:name w:val="7429E9388C6F4515B63E149B1AD088B9"/>
  </w:style>
  <w:style w:type="paragraph" w:customStyle="1" w:styleId="FA24315F7B6B47969134747266E59B38">
    <w:name w:val="FA24315F7B6B47969134747266E59B38"/>
  </w:style>
  <w:style w:type="paragraph" w:customStyle="1" w:styleId="5543A75320F444FFB0E27A27CED45435">
    <w:name w:val="5543A75320F444FFB0E27A27CED45435"/>
  </w:style>
  <w:style w:type="paragraph" w:customStyle="1" w:styleId="AA1852BC943D4958856A0F6BB1145431">
    <w:name w:val="AA1852BC943D4958856A0F6BB1145431"/>
  </w:style>
  <w:style w:type="paragraph" w:customStyle="1" w:styleId="8BC4C4B161E64BA59CF1303890AC554D">
    <w:name w:val="8BC4C4B161E64BA59CF1303890AC554D"/>
  </w:style>
  <w:style w:type="paragraph" w:customStyle="1" w:styleId="6047960798CA48E1B5400BC30513591A">
    <w:name w:val="6047960798CA48E1B5400BC30513591A"/>
  </w:style>
  <w:style w:type="paragraph" w:customStyle="1" w:styleId="352979770DD14A18817B6E551FCE1199">
    <w:name w:val="352979770DD14A18817B6E551FCE1199"/>
  </w:style>
  <w:style w:type="paragraph" w:customStyle="1" w:styleId="154F022F7BF4453FA20D3AE4DE8E61A3">
    <w:name w:val="154F022F7BF4453FA20D3AE4DE8E61A3"/>
  </w:style>
  <w:style w:type="paragraph" w:customStyle="1" w:styleId="928AC857C5F3436A9348421DE06311EC">
    <w:name w:val="928AC857C5F3436A9348421DE06311EC"/>
  </w:style>
  <w:style w:type="paragraph" w:customStyle="1" w:styleId="A0509C1179A346ED9B82B4B8C400B9A3">
    <w:name w:val="A0509C1179A346ED9B82B4B8C400B9A3"/>
  </w:style>
  <w:style w:type="paragraph" w:customStyle="1" w:styleId="273FF92DFB784A969E33F6FB1EC335CF">
    <w:name w:val="273FF92DFB784A969E33F6FB1EC335CF"/>
  </w:style>
  <w:style w:type="paragraph" w:customStyle="1" w:styleId="8B916B6DDD8D4101A4168676FF16EBCA">
    <w:name w:val="8B916B6DDD8D4101A4168676FF16EBCA"/>
  </w:style>
  <w:style w:type="paragraph" w:customStyle="1" w:styleId="E77167345A7047DFB8AE12A35F57B0CE">
    <w:name w:val="E77167345A7047DFB8AE12A35F57B0CE"/>
  </w:style>
  <w:style w:type="paragraph" w:customStyle="1" w:styleId="CC69100E1E3648AAADFE77201DD38A83">
    <w:name w:val="CC69100E1E3648AAADFE77201DD38A83"/>
  </w:style>
  <w:style w:type="paragraph" w:customStyle="1" w:styleId="C3FC05EA5FF548A4B4E06220B1E3312F">
    <w:name w:val="C3FC05EA5FF548A4B4E06220B1E3312F"/>
  </w:style>
  <w:style w:type="paragraph" w:customStyle="1" w:styleId="FF82BF1087254C658F2FDF9D9411E981">
    <w:name w:val="FF82BF1087254C658F2FDF9D9411E981"/>
  </w:style>
  <w:style w:type="paragraph" w:customStyle="1" w:styleId="241F4F0683D64D81B9FF5A7E850E3F7E">
    <w:name w:val="241F4F0683D64D81B9FF5A7E850E3F7E"/>
  </w:style>
  <w:style w:type="paragraph" w:customStyle="1" w:styleId="DAD8549B1DC546C9880E0B8543439F11">
    <w:name w:val="DAD8549B1DC546C9880E0B8543439F11"/>
  </w:style>
  <w:style w:type="paragraph" w:customStyle="1" w:styleId="78312F14DF064E0E8CA8943BC23619B3">
    <w:name w:val="78312F14DF064E0E8CA8943BC23619B3"/>
  </w:style>
  <w:style w:type="paragraph" w:customStyle="1" w:styleId="4014F365271A40F99B4A4B019C600A7D">
    <w:name w:val="4014F365271A40F99B4A4B019C600A7D"/>
  </w:style>
  <w:style w:type="paragraph" w:customStyle="1" w:styleId="FDBFBC40325E47F999CA3D44809CD2C4">
    <w:name w:val="FDBFBC40325E47F999CA3D44809CD2C4"/>
  </w:style>
  <w:style w:type="paragraph" w:customStyle="1" w:styleId="463240FA08234800A2FCABC6E5DEE939">
    <w:name w:val="463240FA08234800A2FCABC6E5DEE939"/>
    <w:rsid w:val="00B411A0"/>
  </w:style>
  <w:style w:type="paragraph" w:customStyle="1" w:styleId="34CB5161DC1F40C4B882125C1E8B9CFB">
    <w:name w:val="34CB5161DC1F40C4B882125C1E8B9CFB"/>
    <w:rsid w:val="0023592A"/>
  </w:style>
  <w:style w:type="paragraph" w:customStyle="1" w:styleId="BE38AD3B4EF241AAB8E108301B3BF545">
    <w:name w:val="BE38AD3B4EF241AAB8E108301B3BF545"/>
    <w:rsid w:val="0023592A"/>
  </w:style>
  <w:style w:type="paragraph" w:customStyle="1" w:styleId="44E8114433AA4DBFA0F381C10FABFEC1">
    <w:name w:val="44E8114433AA4DBFA0F381C10FABFEC1"/>
    <w:rsid w:val="002359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37</TotalTime>
  <Pages>2</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Mariaveronica Sayewich</dc:creator>
  <cp:lastModifiedBy>Mariaveronica Sayewich</cp:lastModifiedBy>
  <cp:revision>6</cp:revision>
  <dcterms:created xsi:type="dcterms:W3CDTF">2019-01-16T01:12:00Z</dcterms:created>
  <dcterms:modified xsi:type="dcterms:W3CDTF">2019-01-16T01:49:00Z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